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07F06" w14:textId="60EE9FD3" w:rsidR="007D58CE" w:rsidRPr="008B5A9D" w:rsidRDefault="00000000" w:rsidP="008B5A9D">
      <w:pPr>
        <w:pStyle w:val="Heading1"/>
        <w:jc w:val="both"/>
        <w:rPr>
          <w:rFonts w:cstheme="majorHAnsi"/>
        </w:rPr>
      </w:pPr>
      <w:r w:rsidRPr="008B5A9D">
        <w:rPr>
          <w:rFonts w:cstheme="majorHAnsi"/>
        </w:rPr>
        <w:t xml:space="preserve">Systematic Literature Review (SLR) </w:t>
      </w:r>
      <w:r w:rsidR="000C273F">
        <w:rPr>
          <w:rFonts w:cstheme="majorHAnsi"/>
        </w:rPr>
        <w:t>in Computer Science</w:t>
      </w:r>
    </w:p>
    <w:p w14:paraId="7995D873" w14:textId="77777777" w:rsidR="007D58CE" w:rsidRPr="008B5A9D" w:rsidRDefault="00000000" w:rsidP="008B5A9D">
      <w:pPr>
        <w:pStyle w:val="Heading2"/>
        <w:jc w:val="both"/>
        <w:rPr>
          <w:rFonts w:cstheme="majorHAnsi"/>
        </w:rPr>
      </w:pPr>
      <w:r w:rsidRPr="008B5A9D">
        <w:rPr>
          <w:rFonts w:cstheme="majorHAnsi"/>
        </w:rPr>
        <w:t>Instructions:</w:t>
      </w:r>
    </w:p>
    <w:p w14:paraId="676CD469" w14:textId="551DBD80" w:rsidR="008B5A9D" w:rsidRDefault="00000000" w:rsidP="008B5A9D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>Choose ONE of the case studies below and conduct a Systematic Literature Review (SLR) based on the provided template.</w:t>
      </w:r>
    </w:p>
    <w:p w14:paraId="43E783B2" w14:textId="77777777" w:rsidR="008B5A9D" w:rsidRDefault="00000000" w:rsidP="008B5A9D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>Your review should be structured following the provided sections and should be based on credible research sources.</w:t>
      </w:r>
    </w:p>
    <w:p w14:paraId="5AF01A66" w14:textId="77777777" w:rsidR="008B5A9D" w:rsidRDefault="00000000" w:rsidP="008B5A9D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>Ensure that you define clear research questions, apply inclusion and exclusion criteria, extract relevant data, and synthesize findings to draw conclusions.</w:t>
      </w:r>
    </w:p>
    <w:p w14:paraId="4AF8F09C" w14:textId="77777777" w:rsidR="008B5A9D" w:rsidRDefault="00000000" w:rsidP="008B5A9D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>Use academic databases such as IEEE Xplore, ACM Digital Library, Springer, or Scopus for your literature search.</w:t>
      </w:r>
    </w:p>
    <w:p w14:paraId="63FD3AD7" w14:textId="35F091F5" w:rsidR="008B5A9D" w:rsidRPr="008B5A9D" w:rsidRDefault="00000000" w:rsidP="008B5A9D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>Your final document should be well-structured, properly formatted, and should include references to all reviewed papers.</w:t>
      </w:r>
    </w:p>
    <w:p w14:paraId="32112A4B" w14:textId="3CA368EE" w:rsidR="007D58CE" w:rsidRPr="008B5A9D" w:rsidRDefault="00000000" w:rsidP="008B5A9D">
      <w:pPr>
        <w:pStyle w:val="Heading2"/>
        <w:jc w:val="both"/>
        <w:rPr>
          <w:rFonts w:cstheme="majorHAnsi"/>
        </w:rPr>
      </w:pPr>
      <w:r w:rsidRPr="008B5A9D">
        <w:rPr>
          <w:rFonts w:cstheme="majorHAnsi"/>
        </w:rPr>
        <w:t>Case Study Options:</w:t>
      </w:r>
    </w:p>
    <w:p w14:paraId="579045FA" w14:textId="0294E091" w:rsidR="007D58CE" w:rsidRPr="008B5A9D" w:rsidRDefault="00000000" w:rsidP="008B5A9D">
      <w:pPr>
        <w:pStyle w:val="ListBullet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>Cybersecurity Threats in Cloud Computing: Analyze common security threats, attack vectors, and mitigation strategies.</w:t>
      </w:r>
    </w:p>
    <w:p w14:paraId="54D973A4" w14:textId="1CE46881" w:rsidR="007D58CE" w:rsidRPr="008B5A9D" w:rsidRDefault="00000000" w:rsidP="008B5A9D">
      <w:pPr>
        <w:pStyle w:val="ListBullet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>Applications of Artificial Intelligence in Healthcare: Review AI-based technologies in medical diagnosis, patient monitoring, and treatment recommendations.</w:t>
      </w:r>
    </w:p>
    <w:p w14:paraId="35364307" w14:textId="0189CEEB" w:rsidR="007D58CE" w:rsidRPr="008B5A9D" w:rsidRDefault="00000000" w:rsidP="008B5A9D">
      <w:pPr>
        <w:pStyle w:val="ListBullet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>Blockchain for Secure Digital Transactions: Investigate the role of blockchain in financial security, smart contracts, and fraud prevention.</w:t>
      </w:r>
    </w:p>
    <w:p w14:paraId="7DB64552" w14:textId="1ED3CDBD" w:rsidR="007D58CE" w:rsidRPr="008B5A9D" w:rsidRDefault="00000000" w:rsidP="008B5A9D">
      <w:pPr>
        <w:pStyle w:val="ListBullet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>Machine Learning for Predictive Analytics: Explore the use of machine learning models in forecasting trends, detecting anomalies, and improving decision-making.</w:t>
      </w:r>
    </w:p>
    <w:p w14:paraId="548E5C90" w14:textId="3E888043" w:rsidR="007D58CE" w:rsidRPr="008B5A9D" w:rsidRDefault="00000000" w:rsidP="008B5A9D">
      <w:pPr>
        <w:pStyle w:val="ListBullet"/>
        <w:numPr>
          <w:ilvl w:val="0"/>
          <w:numId w:val="14"/>
        </w:num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>Edge Computing in IoT Systems: Examine the advantages, challenges, and applications of edge computing in smart devices and industrial IoT.</w:t>
      </w:r>
    </w:p>
    <w:p w14:paraId="7481F13A" w14:textId="77777777" w:rsidR="007D58CE" w:rsidRPr="008B5A9D" w:rsidRDefault="00000000" w:rsidP="008B5A9D">
      <w:p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br w:type="page"/>
      </w:r>
    </w:p>
    <w:p w14:paraId="38103402" w14:textId="77777777" w:rsidR="007D58CE" w:rsidRPr="008B5A9D" w:rsidRDefault="00000000" w:rsidP="008B5A9D">
      <w:pPr>
        <w:pStyle w:val="Heading1"/>
        <w:jc w:val="both"/>
        <w:rPr>
          <w:rFonts w:cstheme="majorHAnsi"/>
        </w:rPr>
      </w:pPr>
      <w:r w:rsidRPr="008B5A9D">
        <w:rPr>
          <w:rFonts w:cstheme="majorHAnsi"/>
        </w:rPr>
        <w:lastRenderedPageBreak/>
        <w:t>Systematic Literature Review (SLR) Template</w:t>
      </w:r>
    </w:p>
    <w:p w14:paraId="60A806D1" w14:textId="77777777" w:rsidR="007D58CE" w:rsidRPr="008B5A9D" w:rsidRDefault="00000000" w:rsidP="008B5A9D">
      <w:pPr>
        <w:pStyle w:val="Heading2"/>
        <w:jc w:val="both"/>
        <w:rPr>
          <w:rFonts w:cstheme="majorHAnsi"/>
        </w:rPr>
      </w:pPr>
      <w:r w:rsidRPr="008B5A9D">
        <w:rPr>
          <w:rFonts w:cstheme="majorHAnsi"/>
        </w:rPr>
        <w:t>1. Introduction</w:t>
      </w:r>
    </w:p>
    <w:p w14:paraId="291A74D1" w14:textId="77777777" w:rsidR="007D58CE" w:rsidRPr="008B5A9D" w:rsidRDefault="00000000" w:rsidP="008B5A9D">
      <w:p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>Research Objective:</w:t>
      </w:r>
    </w:p>
    <w:p w14:paraId="7700372F" w14:textId="77777777" w:rsidR="007D58CE" w:rsidRPr="008B5A9D" w:rsidRDefault="00000000" w:rsidP="008B5A9D">
      <w:p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>(Define the objective of your study based on the chosen case study.)</w:t>
      </w:r>
    </w:p>
    <w:p w14:paraId="5E520E4B" w14:textId="77777777" w:rsidR="007D58CE" w:rsidRPr="008B5A9D" w:rsidRDefault="00000000" w:rsidP="008B5A9D">
      <w:pPr>
        <w:pStyle w:val="Heading2"/>
        <w:jc w:val="both"/>
        <w:rPr>
          <w:rFonts w:cstheme="majorHAnsi"/>
        </w:rPr>
      </w:pPr>
      <w:r w:rsidRPr="008B5A9D">
        <w:rPr>
          <w:rFonts w:cstheme="majorHAnsi"/>
        </w:rPr>
        <w:t>2. Research Questions</w:t>
      </w:r>
    </w:p>
    <w:p w14:paraId="0CFB35A1" w14:textId="77777777" w:rsidR="007D58CE" w:rsidRPr="008B5A9D" w:rsidRDefault="00000000" w:rsidP="008B5A9D">
      <w:p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 xml:space="preserve">RQ1: </w:t>
      </w:r>
    </w:p>
    <w:p w14:paraId="1C4527EC" w14:textId="77777777" w:rsidR="007D58CE" w:rsidRPr="008B5A9D" w:rsidRDefault="00000000" w:rsidP="008B5A9D">
      <w:p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 xml:space="preserve">RQ2: </w:t>
      </w:r>
    </w:p>
    <w:p w14:paraId="241958AF" w14:textId="77777777" w:rsidR="007D58CE" w:rsidRPr="008B5A9D" w:rsidRDefault="00000000" w:rsidP="008B5A9D">
      <w:p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 xml:space="preserve">RQ3: </w:t>
      </w:r>
    </w:p>
    <w:p w14:paraId="7B6C0424" w14:textId="77777777" w:rsidR="007D58CE" w:rsidRPr="008B5A9D" w:rsidRDefault="00000000" w:rsidP="008B5A9D">
      <w:pPr>
        <w:pStyle w:val="Heading2"/>
        <w:jc w:val="both"/>
        <w:rPr>
          <w:rFonts w:cstheme="majorHAnsi"/>
        </w:rPr>
      </w:pPr>
      <w:r w:rsidRPr="008B5A9D">
        <w:rPr>
          <w:rFonts w:cstheme="majorHAnsi"/>
        </w:rPr>
        <w:t>3. Data Collection</w:t>
      </w:r>
    </w:p>
    <w:p w14:paraId="79E7DFB9" w14:textId="77777777" w:rsidR="007D58CE" w:rsidRPr="008B5A9D" w:rsidRDefault="00000000" w:rsidP="008B5A9D">
      <w:pPr>
        <w:pStyle w:val="Heading3"/>
        <w:jc w:val="both"/>
        <w:rPr>
          <w:rFonts w:cstheme="majorHAnsi"/>
        </w:rPr>
      </w:pPr>
      <w:r w:rsidRPr="008B5A9D">
        <w:rPr>
          <w:rFonts w:cstheme="majorHAnsi"/>
        </w:rPr>
        <w:t>Sources Used:</w:t>
      </w:r>
    </w:p>
    <w:p w14:paraId="4F7EA5C8" w14:textId="77777777" w:rsidR="007D58CE" w:rsidRPr="008B5A9D" w:rsidRDefault="00000000" w:rsidP="008B5A9D">
      <w:p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>(List the research papers, reports, or other sources used.)</w:t>
      </w:r>
    </w:p>
    <w:p w14:paraId="48AAC0F3" w14:textId="77777777" w:rsidR="007D58CE" w:rsidRPr="008B5A9D" w:rsidRDefault="00000000" w:rsidP="008B5A9D">
      <w:pPr>
        <w:pStyle w:val="Heading2"/>
        <w:jc w:val="both"/>
        <w:rPr>
          <w:rFonts w:cstheme="majorHAnsi"/>
        </w:rPr>
      </w:pPr>
      <w:r w:rsidRPr="008B5A9D">
        <w:rPr>
          <w:rFonts w:cstheme="majorHAnsi"/>
        </w:rPr>
        <w:t>4. Inclusion &amp; Exclusion Criteria</w:t>
      </w:r>
    </w:p>
    <w:p w14:paraId="59B8F534" w14:textId="77777777" w:rsidR="007D58CE" w:rsidRPr="008B5A9D" w:rsidRDefault="00000000" w:rsidP="008B5A9D">
      <w:pPr>
        <w:pStyle w:val="Heading3"/>
        <w:jc w:val="both"/>
        <w:rPr>
          <w:rFonts w:cstheme="majorHAnsi"/>
        </w:rPr>
      </w:pPr>
      <w:r w:rsidRPr="008B5A9D">
        <w:rPr>
          <w:rFonts w:cstheme="majorHAnsi"/>
        </w:rPr>
        <w:t>Inclusion Criteria:</w:t>
      </w:r>
    </w:p>
    <w:p w14:paraId="27A3BE4F" w14:textId="77777777" w:rsidR="007D58CE" w:rsidRPr="008B5A9D" w:rsidRDefault="00000000" w:rsidP="008B5A9D">
      <w:p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 xml:space="preserve">- </w:t>
      </w:r>
    </w:p>
    <w:p w14:paraId="4FC89E30" w14:textId="77777777" w:rsidR="007D58CE" w:rsidRPr="008B5A9D" w:rsidRDefault="00000000" w:rsidP="008B5A9D">
      <w:p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 xml:space="preserve">- </w:t>
      </w:r>
    </w:p>
    <w:p w14:paraId="5E6967D6" w14:textId="77777777" w:rsidR="007D58CE" w:rsidRPr="008B5A9D" w:rsidRDefault="00000000" w:rsidP="008B5A9D">
      <w:pPr>
        <w:pStyle w:val="Heading3"/>
        <w:jc w:val="both"/>
        <w:rPr>
          <w:rFonts w:cstheme="majorHAnsi"/>
        </w:rPr>
      </w:pPr>
      <w:r w:rsidRPr="008B5A9D">
        <w:rPr>
          <w:rFonts w:cstheme="majorHAnsi"/>
        </w:rPr>
        <w:t>Exclusion Criteria:</w:t>
      </w:r>
    </w:p>
    <w:p w14:paraId="0CC152C3" w14:textId="77777777" w:rsidR="007D58CE" w:rsidRPr="008B5A9D" w:rsidRDefault="00000000" w:rsidP="008B5A9D">
      <w:p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 xml:space="preserve">- </w:t>
      </w:r>
    </w:p>
    <w:p w14:paraId="6F90CA65" w14:textId="77777777" w:rsidR="007D58CE" w:rsidRPr="008B5A9D" w:rsidRDefault="00000000" w:rsidP="008B5A9D">
      <w:p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 xml:space="preserve">- </w:t>
      </w:r>
    </w:p>
    <w:p w14:paraId="20B17071" w14:textId="77777777" w:rsidR="007D58CE" w:rsidRPr="008B5A9D" w:rsidRDefault="00000000" w:rsidP="008B5A9D">
      <w:pPr>
        <w:pStyle w:val="Heading2"/>
        <w:jc w:val="both"/>
        <w:rPr>
          <w:rFonts w:cstheme="majorHAnsi"/>
        </w:rPr>
      </w:pPr>
      <w:r w:rsidRPr="008B5A9D">
        <w:rPr>
          <w:rFonts w:cstheme="majorHAnsi"/>
        </w:rPr>
        <w:t>5. Data Extraction &amp; Synthesis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D58CE" w:rsidRPr="00E10199" w14:paraId="42E4CF8D" w14:textId="77777777">
        <w:tc>
          <w:tcPr>
            <w:tcW w:w="2160" w:type="dxa"/>
          </w:tcPr>
          <w:p w14:paraId="52335A2B" w14:textId="77777777" w:rsidR="007D58CE" w:rsidRPr="00E10199" w:rsidRDefault="00000000" w:rsidP="008B5A9D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E10199">
              <w:rPr>
                <w:rFonts w:asciiTheme="majorHAnsi" w:hAnsiTheme="majorHAnsi" w:cstheme="majorHAnsi"/>
                <w:b/>
                <w:bCs/>
              </w:rPr>
              <w:t>Criteria</w:t>
            </w:r>
          </w:p>
        </w:tc>
        <w:tc>
          <w:tcPr>
            <w:tcW w:w="2160" w:type="dxa"/>
          </w:tcPr>
          <w:p w14:paraId="17170987" w14:textId="77777777" w:rsidR="007D58CE" w:rsidRPr="00E10199" w:rsidRDefault="00000000" w:rsidP="008B5A9D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E10199">
              <w:rPr>
                <w:rFonts w:asciiTheme="majorHAnsi" w:hAnsiTheme="majorHAnsi" w:cstheme="majorHAnsi"/>
                <w:b/>
                <w:bCs/>
              </w:rPr>
              <w:t>Study 1</w:t>
            </w:r>
          </w:p>
        </w:tc>
        <w:tc>
          <w:tcPr>
            <w:tcW w:w="2160" w:type="dxa"/>
          </w:tcPr>
          <w:p w14:paraId="69D534B7" w14:textId="77777777" w:rsidR="007D58CE" w:rsidRPr="00E10199" w:rsidRDefault="00000000" w:rsidP="008B5A9D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E10199">
              <w:rPr>
                <w:rFonts w:asciiTheme="majorHAnsi" w:hAnsiTheme="majorHAnsi" w:cstheme="majorHAnsi"/>
                <w:b/>
                <w:bCs/>
              </w:rPr>
              <w:t>Study 2</w:t>
            </w:r>
          </w:p>
        </w:tc>
        <w:tc>
          <w:tcPr>
            <w:tcW w:w="2160" w:type="dxa"/>
          </w:tcPr>
          <w:p w14:paraId="335444EC" w14:textId="77777777" w:rsidR="007D58CE" w:rsidRPr="00E10199" w:rsidRDefault="00000000" w:rsidP="008B5A9D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E10199">
              <w:rPr>
                <w:rFonts w:asciiTheme="majorHAnsi" w:hAnsiTheme="majorHAnsi" w:cstheme="majorHAnsi"/>
                <w:b/>
                <w:bCs/>
              </w:rPr>
              <w:t>Study 3</w:t>
            </w:r>
          </w:p>
        </w:tc>
      </w:tr>
      <w:tr w:rsidR="007D58CE" w:rsidRPr="008B5A9D" w14:paraId="13CE4117" w14:textId="77777777">
        <w:tc>
          <w:tcPr>
            <w:tcW w:w="2160" w:type="dxa"/>
          </w:tcPr>
          <w:p w14:paraId="5EFB2871" w14:textId="77777777" w:rsidR="007D58CE" w:rsidRPr="008B5A9D" w:rsidRDefault="00000000" w:rsidP="008B5A9D">
            <w:pPr>
              <w:jc w:val="both"/>
              <w:rPr>
                <w:rFonts w:asciiTheme="majorHAnsi" w:hAnsiTheme="majorHAnsi" w:cstheme="majorHAnsi"/>
              </w:rPr>
            </w:pPr>
            <w:r w:rsidRPr="008B5A9D">
              <w:rPr>
                <w:rFonts w:asciiTheme="majorHAnsi" w:hAnsiTheme="majorHAnsi" w:cstheme="majorHAnsi"/>
              </w:rPr>
              <w:t>Key Findings</w:t>
            </w:r>
          </w:p>
        </w:tc>
        <w:tc>
          <w:tcPr>
            <w:tcW w:w="2160" w:type="dxa"/>
          </w:tcPr>
          <w:p w14:paraId="644B572F" w14:textId="77777777" w:rsidR="007D58CE" w:rsidRPr="008B5A9D" w:rsidRDefault="007D58CE" w:rsidP="008B5A9D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</w:tcPr>
          <w:p w14:paraId="395C81A3" w14:textId="77777777" w:rsidR="007D58CE" w:rsidRPr="008B5A9D" w:rsidRDefault="007D58CE" w:rsidP="008B5A9D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</w:tcPr>
          <w:p w14:paraId="2CE622B5" w14:textId="77777777" w:rsidR="007D58CE" w:rsidRPr="008B5A9D" w:rsidRDefault="007D58CE" w:rsidP="008B5A9D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7D58CE" w:rsidRPr="008B5A9D" w14:paraId="47686AD5" w14:textId="77777777">
        <w:tc>
          <w:tcPr>
            <w:tcW w:w="2160" w:type="dxa"/>
          </w:tcPr>
          <w:p w14:paraId="6AA3BFD5" w14:textId="77777777" w:rsidR="007D58CE" w:rsidRPr="008B5A9D" w:rsidRDefault="00000000" w:rsidP="008B5A9D">
            <w:pPr>
              <w:jc w:val="both"/>
              <w:rPr>
                <w:rFonts w:asciiTheme="majorHAnsi" w:hAnsiTheme="majorHAnsi" w:cstheme="majorHAnsi"/>
              </w:rPr>
            </w:pPr>
            <w:r w:rsidRPr="008B5A9D">
              <w:rPr>
                <w:rFonts w:asciiTheme="majorHAnsi" w:hAnsiTheme="majorHAnsi" w:cstheme="majorHAnsi"/>
              </w:rPr>
              <w:t>Methodology Used</w:t>
            </w:r>
          </w:p>
        </w:tc>
        <w:tc>
          <w:tcPr>
            <w:tcW w:w="2160" w:type="dxa"/>
          </w:tcPr>
          <w:p w14:paraId="27033C3A" w14:textId="77777777" w:rsidR="007D58CE" w:rsidRPr="008B5A9D" w:rsidRDefault="007D58CE" w:rsidP="008B5A9D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</w:tcPr>
          <w:p w14:paraId="422A3B7C" w14:textId="77777777" w:rsidR="007D58CE" w:rsidRPr="008B5A9D" w:rsidRDefault="007D58CE" w:rsidP="008B5A9D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</w:tcPr>
          <w:p w14:paraId="6938E9A6" w14:textId="77777777" w:rsidR="007D58CE" w:rsidRPr="008B5A9D" w:rsidRDefault="007D58CE" w:rsidP="008B5A9D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7D58CE" w:rsidRPr="008B5A9D" w14:paraId="4D51FBBD" w14:textId="77777777">
        <w:tc>
          <w:tcPr>
            <w:tcW w:w="2160" w:type="dxa"/>
          </w:tcPr>
          <w:p w14:paraId="0BD74BF1" w14:textId="77777777" w:rsidR="007D58CE" w:rsidRPr="008B5A9D" w:rsidRDefault="00000000" w:rsidP="008B5A9D">
            <w:pPr>
              <w:jc w:val="both"/>
              <w:rPr>
                <w:rFonts w:asciiTheme="majorHAnsi" w:hAnsiTheme="majorHAnsi" w:cstheme="majorHAnsi"/>
              </w:rPr>
            </w:pPr>
            <w:r w:rsidRPr="008B5A9D">
              <w:rPr>
                <w:rFonts w:asciiTheme="majorHAnsi" w:hAnsiTheme="majorHAnsi" w:cstheme="majorHAnsi"/>
              </w:rPr>
              <w:t>Strengths</w:t>
            </w:r>
          </w:p>
        </w:tc>
        <w:tc>
          <w:tcPr>
            <w:tcW w:w="2160" w:type="dxa"/>
          </w:tcPr>
          <w:p w14:paraId="5D8918DE" w14:textId="77777777" w:rsidR="007D58CE" w:rsidRPr="008B5A9D" w:rsidRDefault="007D58CE" w:rsidP="008B5A9D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</w:tcPr>
          <w:p w14:paraId="6F8BDEF4" w14:textId="77777777" w:rsidR="007D58CE" w:rsidRPr="008B5A9D" w:rsidRDefault="007D58CE" w:rsidP="008B5A9D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</w:tcPr>
          <w:p w14:paraId="63F51C77" w14:textId="77777777" w:rsidR="007D58CE" w:rsidRPr="008B5A9D" w:rsidRDefault="007D58CE" w:rsidP="008B5A9D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7D58CE" w:rsidRPr="008B5A9D" w14:paraId="556AEFE0" w14:textId="77777777">
        <w:tc>
          <w:tcPr>
            <w:tcW w:w="2160" w:type="dxa"/>
          </w:tcPr>
          <w:p w14:paraId="5D335AD3" w14:textId="77777777" w:rsidR="007D58CE" w:rsidRPr="008B5A9D" w:rsidRDefault="00000000" w:rsidP="008B5A9D">
            <w:pPr>
              <w:jc w:val="both"/>
              <w:rPr>
                <w:rFonts w:asciiTheme="majorHAnsi" w:hAnsiTheme="majorHAnsi" w:cstheme="majorHAnsi"/>
              </w:rPr>
            </w:pPr>
            <w:r w:rsidRPr="008B5A9D">
              <w:rPr>
                <w:rFonts w:asciiTheme="majorHAnsi" w:hAnsiTheme="majorHAnsi" w:cstheme="majorHAnsi"/>
              </w:rPr>
              <w:t>Weaknesses</w:t>
            </w:r>
          </w:p>
        </w:tc>
        <w:tc>
          <w:tcPr>
            <w:tcW w:w="2160" w:type="dxa"/>
          </w:tcPr>
          <w:p w14:paraId="16303057" w14:textId="77777777" w:rsidR="007D58CE" w:rsidRPr="008B5A9D" w:rsidRDefault="007D58CE" w:rsidP="008B5A9D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</w:tcPr>
          <w:p w14:paraId="51BB2B5B" w14:textId="77777777" w:rsidR="007D58CE" w:rsidRPr="008B5A9D" w:rsidRDefault="007D58CE" w:rsidP="008B5A9D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</w:tcPr>
          <w:p w14:paraId="147B3347" w14:textId="77777777" w:rsidR="007D58CE" w:rsidRPr="008B5A9D" w:rsidRDefault="007D58CE" w:rsidP="008B5A9D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7D58CE" w:rsidRPr="008B5A9D" w14:paraId="7DBE4A44" w14:textId="77777777">
        <w:tc>
          <w:tcPr>
            <w:tcW w:w="2160" w:type="dxa"/>
          </w:tcPr>
          <w:p w14:paraId="0281505A" w14:textId="77777777" w:rsidR="007D58CE" w:rsidRPr="008B5A9D" w:rsidRDefault="00000000" w:rsidP="008B5A9D">
            <w:pPr>
              <w:jc w:val="both"/>
              <w:rPr>
                <w:rFonts w:asciiTheme="majorHAnsi" w:hAnsiTheme="majorHAnsi" w:cstheme="majorHAnsi"/>
              </w:rPr>
            </w:pPr>
            <w:r w:rsidRPr="008B5A9D">
              <w:rPr>
                <w:rFonts w:asciiTheme="majorHAnsi" w:hAnsiTheme="majorHAnsi" w:cstheme="majorHAnsi"/>
              </w:rPr>
              <w:t>Reference (Source)</w:t>
            </w:r>
          </w:p>
        </w:tc>
        <w:tc>
          <w:tcPr>
            <w:tcW w:w="2160" w:type="dxa"/>
          </w:tcPr>
          <w:p w14:paraId="35F4365B" w14:textId="77777777" w:rsidR="007D58CE" w:rsidRPr="008B5A9D" w:rsidRDefault="007D58CE" w:rsidP="008B5A9D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</w:tcPr>
          <w:p w14:paraId="74D61A99" w14:textId="77777777" w:rsidR="007D58CE" w:rsidRPr="008B5A9D" w:rsidRDefault="007D58CE" w:rsidP="008B5A9D">
            <w:pPr>
              <w:jc w:val="both"/>
              <w:rPr>
                <w:rFonts w:asciiTheme="majorHAnsi" w:hAnsiTheme="majorHAnsi" w:cstheme="majorHAnsi"/>
              </w:rPr>
            </w:pPr>
          </w:p>
        </w:tc>
        <w:tc>
          <w:tcPr>
            <w:tcW w:w="2160" w:type="dxa"/>
          </w:tcPr>
          <w:p w14:paraId="54C752BF" w14:textId="77777777" w:rsidR="007D58CE" w:rsidRPr="008B5A9D" w:rsidRDefault="007D58CE" w:rsidP="008B5A9D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08340D97" w14:textId="77777777" w:rsidR="007D58CE" w:rsidRPr="008B5A9D" w:rsidRDefault="00000000" w:rsidP="008B5A9D">
      <w:pPr>
        <w:pStyle w:val="Heading2"/>
        <w:jc w:val="both"/>
        <w:rPr>
          <w:rFonts w:cstheme="majorHAnsi"/>
        </w:rPr>
      </w:pPr>
      <w:r w:rsidRPr="008B5A9D">
        <w:rPr>
          <w:rFonts w:cstheme="majorHAnsi"/>
        </w:rPr>
        <w:t>6. Findings &amp; Discussion</w:t>
      </w:r>
    </w:p>
    <w:p w14:paraId="4FFA0922" w14:textId="77777777" w:rsidR="007D58CE" w:rsidRPr="008B5A9D" w:rsidRDefault="00000000" w:rsidP="008B5A9D">
      <w:p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>(Summarize key insights, patterns observed, and significant contributions from the literature.)</w:t>
      </w:r>
    </w:p>
    <w:p w14:paraId="463D4ECB" w14:textId="77777777" w:rsidR="007D58CE" w:rsidRPr="008B5A9D" w:rsidRDefault="00000000" w:rsidP="008B5A9D">
      <w:pPr>
        <w:pStyle w:val="Heading2"/>
        <w:jc w:val="both"/>
        <w:rPr>
          <w:rFonts w:cstheme="majorHAnsi"/>
        </w:rPr>
      </w:pPr>
      <w:r w:rsidRPr="008B5A9D">
        <w:rPr>
          <w:rFonts w:cstheme="majorHAnsi"/>
        </w:rPr>
        <w:t>7. Conclusion &amp; Recommendation</w:t>
      </w:r>
    </w:p>
    <w:p w14:paraId="39049BBC" w14:textId="77777777" w:rsidR="007D58CE" w:rsidRPr="008B5A9D" w:rsidRDefault="00000000" w:rsidP="008B5A9D">
      <w:pPr>
        <w:jc w:val="both"/>
        <w:rPr>
          <w:rFonts w:asciiTheme="majorHAnsi" w:hAnsiTheme="majorHAnsi" w:cstheme="majorHAnsi"/>
        </w:rPr>
      </w:pPr>
      <w:r w:rsidRPr="008B5A9D">
        <w:rPr>
          <w:rFonts w:asciiTheme="majorHAnsi" w:hAnsiTheme="majorHAnsi" w:cstheme="majorHAnsi"/>
        </w:rPr>
        <w:t>(Based on the findings, provide a conclusion and possible future directions for research.)</w:t>
      </w:r>
    </w:p>
    <w:sectPr w:rsidR="007D58CE" w:rsidRPr="008B5A9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6100D" w14:textId="77777777" w:rsidR="0075024E" w:rsidRDefault="0075024E" w:rsidP="008B5A9D">
      <w:pPr>
        <w:spacing w:after="0" w:line="240" w:lineRule="auto"/>
      </w:pPr>
      <w:r>
        <w:separator/>
      </w:r>
    </w:p>
  </w:endnote>
  <w:endnote w:type="continuationSeparator" w:id="0">
    <w:p w14:paraId="68136F36" w14:textId="77777777" w:rsidR="0075024E" w:rsidRDefault="0075024E" w:rsidP="008B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0C9A4" w14:textId="77777777" w:rsidR="0075024E" w:rsidRDefault="0075024E" w:rsidP="008B5A9D">
      <w:pPr>
        <w:spacing w:after="0" w:line="240" w:lineRule="auto"/>
      </w:pPr>
      <w:r>
        <w:separator/>
      </w:r>
    </w:p>
  </w:footnote>
  <w:footnote w:type="continuationSeparator" w:id="0">
    <w:p w14:paraId="268A407A" w14:textId="77777777" w:rsidR="0075024E" w:rsidRDefault="0075024E" w:rsidP="008B5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5E8FB" w14:textId="3BC840E9" w:rsidR="008B5A9D" w:rsidRDefault="008B5A9D" w:rsidP="008B5A9D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D79969" wp14:editId="39251BC6">
              <wp:simplePos x="0" y="0"/>
              <wp:positionH relativeFrom="column">
                <wp:posOffset>-698785</wp:posOffset>
              </wp:positionH>
              <wp:positionV relativeFrom="paragraph">
                <wp:posOffset>257175</wp:posOffset>
              </wp:positionV>
              <wp:extent cx="6758152" cy="0"/>
              <wp:effectExtent l="25400" t="25400" r="36830" b="76200"/>
              <wp:wrapNone/>
              <wp:docPr id="211472817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58152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47BD0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pt,20.25pt" to="477.15pt,2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" strokecolor="black [3213]" strokeweight=".5pt">
              <v:shadow on="t" color="black" opacity="24903f" origin=",.5" offset="0,.55556mm"/>
            </v:line>
          </w:pict>
        </mc:Fallback>
      </mc:AlternateContent>
    </w:r>
    <w:r>
      <w:t xml:space="preserve">Exercise </w:t>
    </w:r>
    <w:r>
      <w:t>2</w:t>
    </w:r>
    <w:r>
      <w:t>: DrMSO</w:t>
    </w:r>
  </w:p>
  <w:p w14:paraId="5FBF7694" w14:textId="77777777" w:rsidR="008B5A9D" w:rsidRDefault="008B5A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373B01"/>
    <w:multiLevelType w:val="hybridMultilevel"/>
    <w:tmpl w:val="FFBC8C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F70DAB"/>
    <w:multiLevelType w:val="hybridMultilevel"/>
    <w:tmpl w:val="B030C7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0C93F10"/>
    <w:multiLevelType w:val="hybridMultilevel"/>
    <w:tmpl w:val="1FB825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15026"/>
    <w:multiLevelType w:val="hybridMultilevel"/>
    <w:tmpl w:val="3392B9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EB3392"/>
    <w:multiLevelType w:val="hybridMultilevel"/>
    <w:tmpl w:val="2C308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151000">
    <w:abstractNumId w:val="8"/>
  </w:num>
  <w:num w:numId="2" w16cid:durableId="869683820">
    <w:abstractNumId w:val="6"/>
  </w:num>
  <w:num w:numId="3" w16cid:durableId="247469973">
    <w:abstractNumId w:val="5"/>
  </w:num>
  <w:num w:numId="4" w16cid:durableId="2099253389">
    <w:abstractNumId w:val="4"/>
  </w:num>
  <w:num w:numId="5" w16cid:durableId="785461520">
    <w:abstractNumId w:val="7"/>
  </w:num>
  <w:num w:numId="6" w16cid:durableId="1611621527">
    <w:abstractNumId w:val="3"/>
  </w:num>
  <w:num w:numId="7" w16cid:durableId="620302129">
    <w:abstractNumId w:val="2"/>
  </w:num>
  <w:num w:numId="8" w16cid:durableId="1537307450">
    <w:abstractNumId w:val="1"/>
  </w:num>
  <w:num w:numId="9" w16cid:durableId="23336004">
    <w:abstractNumId w:val="0"/>
  </w:num>
  <w:num w:numId="10" w16cid:durableId="234048736">
    <w:abstractNumId w:val="13"/>
  </w:num>
  <w:num w:numId="11" w16cid:durableId="1369792571">
    <w:abstractNumId w:val="9"/>
  </w:num>
  <w:num w:numId="12" w16cid:durableId="1154297214">
    <w:abstractNumId w:val="12"/>
  </w:num>
  <w:num w:numId="13" w16cid:durableId="1803109843">
    <w:abstractNumId w:val="11"/>
  </w:num>
  <w:num w:numId="14" w16cid:durableId="17024326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73F"/>
    <w:rsid w:val="0015074B"/>
    <w:rsid w:val="0029639D"/>
    <w:rsid w:val="002B5398"/>
    <w:rsid w:val="00326F90"/>
    <w:rsid w:val="0075024E"/>
    <w:rsid w:val="007D58CE"/>
    <w:rsid w:val="008B5A9D"/>
    <w:rsid w:val="00AA1D8D"/>
    <w:rsid w:val="00B47730"/>
    <w:rsid w:val="00CB0664"/>
    <w:rsid w:val="00E101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2685C"/>
  <w14:defaultImageDpi w14:val="300"/>
  <w15:docId w15:val="{E18A4103-994B-A148-A5CE-73F123E2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SHAHIZAN BIN OTHMAN</cp:lastModifiedBy>
  <cp:revision>3</cp:revision>
  <dcterms:created xsi:type="dcterms:W3CDTF">2013-12-23T23:15:00Z</dcterms:created>
  <dcterms:modified xsi:type="dcterms:W3CDTF">2025-03-09T05:50:00Z</dcterms:modified>
  <cp:category/>
</cp:coreProperties>
</file>