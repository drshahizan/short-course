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5CFD2" w14:textId="391B9D75" w:rsidR="005469AB" w:rsidRDefault="00BA4B8A" w:rsidP="00BA4B8A">
      <w:pPr>
        <w:pStyle w:val="Heading1"/>
        <w:spacing w:before="0" w:line="240" w:lineRule="auto"/>
        <w:jc w:val="center"/>
        <w:rPr>
          <w:rFonts w:cstheme="majorHAnsi"/>
          <w:sz w:val="24"/>
          <w:szCs w:val="24"/>
        </w:rPr>
      </w:pPr>
      <w:r w:rsidRPr="00BA4B8A">
        <w:rPr>
          <w:rFonts w:cstheme="majorHAnsi"/>
          <w:sz w:val="24"/>
          <w:szCs w:val="24"/>
        </w:rPr>
        <w:t>SYSTEMATIC LITERATURE REVIEW: BUYING A NEW CAR</w:t>
      </w:r>
    </w:p>
    <w:p w14:paraId="7DC8DB67" w14:textId="77777777" w:rsidR="00BA4B8A" w:rsidRPr="00BA4B8A" w:rsidRDefault="00BA4B8A" w:rsidP="00BA4B8A"/>
    <w:p w14:paraId="2AE2802F" w14:textId="77777777" w:rsidR="005469AB" w:rsidRPr="00BA4B8A" w:rsidRDefault="00000000" w:rsidP="00BA4B8A">
      <w:pPr>
        <w:pStyle w:val="Heading2"/>
        <w:spacing w:before="0" w:line="240" w:lineRule="auto"/>
        <w:rPr>
          <w:rFonts w:cstheme="majorHAnsi"/>
          <w:sz w:val="24"/>
          <w:szCs w:val="24"/>
        </w:rPr>
      </w:pPr>
      <w:r w:rsidRPr="00BA4B8A">
        <w:rPr>
          <w:rFonts w:cstheme="majorHAnsi"/>
          <w:sz w:val="24"/>
          <w:szCs w:val="24"/>
        </w:rPr>
        <w:t>1. Introduction</w:t>
      </w:r>
    </w:p>
    <w:p w14:paraId="4E5C5D32" w14:textId="77777777" w:rsidR="005469AB" w:rsidRPr="00BA4B8A" w:rsidRDefault="00000000" w:rsidP="00BA4B8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BA4B8A">
        <w:rPr>
          <w:rFonts w:asciiTheme="majorHAnsi" w:hAnsiTheme="majorHAnsi" w:cstheme="majorHAnsi"/>
          <w:sz w:val="24"/>
          <w:szCs w:val="24"/>
        </w:rPr>
        <w:t>Research Objective:</w:t>
      </w:r>
    </w:p>
    <w:p w14:paraId="48702400" w14:textId="77777777" w:rsidR="005469AB" w:rsidRPr="00BA4B8A" w:rsidRDefault="00000000" w:rsidP="00BA4B8A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A4B8A">
        <w:rPr>
          <w:rFonts w:asciiTheme="majorHAnsi" w:hAnsiTheme="majorHAnsi" w:cstheme="majorHAnsi"/>
          <w:sz w:val="24"/>
          <w:szCs w:val="24"/>
        </w:rPr>
        <w:t>(Describe the goal of the review, e.g., to identify the most suitable car for daily commuting based on key criteria.)</w:t>
      </w:r>
    </w:p>
    <w:p w14:paraId="4F7BC975" w14:textId="77777777" w:rsidR="00BA4B8A" w:rsidRDefault="00BA4B8A" w:rsidP="00BA4B8A">
      <w:pPr>
        <w:pStyle w:val="Heading2"/>
        <w:spacing w:before="0" w:line="240" w:lineRule="auto"/>
        <w:rPr>
          <w:rFonts w:cstheme="majorHAnsi"/>
          <w:sz w:val="24"/>
          <w:szCs w:val="24"/>
        </w:rPr>
      </w:pPr>
    </w:p>
    <w:p w14:paraId="728C47F2" w14:textId="538C7BF2" w:rsidR="001C6D97" w:rsidRPr="00BA4B8A" w:rsidRDefault="00000000" w:rsidP="00BA4B8A">
      <w:pPr>
        <w:pStyle w:val="Heading2"/>
        <w:spacing w:before="0" w:line="240" w:lineRule="auto"/>
        <w:rPr>
          <w:rFonts w:cstheme="majorHAnsi"/>
          <w:sz w:val="24"/>
          <w:szCs w:val="24"/>
        </w:rPr>
      </w:pPr>
      <w:r w:rsidRPr="00BA4B8A">
        <w:rPr>
          <w:rFonts w:cstheme="majorHAnsi"/>
          <w:sz w:val="24"/>
          <w:szCs w:val="24"/>
        </w:rPr>
        <w:t>2. Research Questions</w:t>
      </w:r>
    </w:p>
    <w:p w14:paraId="5DFBBF49" w14:textId="77777777" w:rsidR="005469AB" w:rsidRPr="00BA4B8A" w:rsidRDefault="00000000" w:rsidP="00BA4B8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BA4B8A">
        <w:rPr>
          <w:rFonts w:asciiTheme="majorHAnsi" w:hAnsiTheme="majorHAnsi" w:cstheme="majorHAnsi"/>
          <w:sz w:val="24"/>
          <w:szCs w:val="24"/>
        </w:rPr>
        <w:t xml:space="preserve">RQ1: </w:t>
      </w:r>
    </w:p>
    <w:p w14:paraId="39179A38" w14:textId="77777777" w:rsidR="00BA4B8A" w:rsidRDefault="00BA4B8A" w:rsidP="00BA4B8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1DE630BC" w14:textId="5AEC5F79" w:rsidR="005469AB" w:rsidRPr="00BA4B8A" w:rsidRDefault="00000000" w:rsidP="00BA4B8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BA4B8A">
        <w:rPr>
          <w:rFonts w:asciiTheme="majorHAnsi" w:hAnsiTheme="majorHAnsi" w:cstheme="majorHAnsi"/>
          <w:sz w:val="24"/>
          <w:szCs w:val="24"/>
        </w:rPr>
        <w:t xml:space="preserve">RQ2: </w:t>
      </w:r>
    </w:p>
    <w:p w14:paraId="40C31B07" w14:textId="77777777" w:rsidR="00BA4B8A" w:rsidRDefault="00BA4B8A" w:rsidP="00BA4B8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2E84E47" w14:textId="59843A72" w:rsidR="005469AB" w:rsidRPr="00BA4B8A" w:rsidRDefault="00000000" w:rsidP="00BA4B8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BA4B8A">
        <w:rPr>
          <w:rFonts w:asciiTheme="majorHAnsi" w:hAnsiTheme="majorHAnsi" w:cstheme="majorHAnsi"/>
          <w:sz w:val="24"/>
          <w:szCs w:val="24"/>
        </w:rPr>
        <w:t xml:space="preserve">RQ3: </w:t>
      </w:r>
    </w:p>
    <w:p w14:paraId="69789F84" w14:textId="77777777" w:rsidR="00BA4B8A" w:rsidRDefault="00BA4B8A" w:rsidP="00BA4B8A">
      <w:pPr>
        <w:pStyle w:val="Heading2"/>
        <w:spacing w:before="0" w:line="240" w:lineRule="auto"/>
        <w:rPr>
          <w:rFonts w:cstheme="majorHAnsi"/>
          <w:sz w:val="24"/>
          <w:szCs w:val="24"/>
        </w:rPr>
      </w:pPr>
    </w:p>
    <w:p w14:paraId="450FB330" w14:textId="5552EDC6" w:rsidR="005469AB" w:rsidRPr="00BA4B8A" w:rsidRDefault="00000000" w:rsidP="00BA4B8A">
      <w:pPr>
        <w:pStyle w:val="Heading2"/>
        <w:spacing w:before="0" w:line="240" w:lineRule="auto"/>
        <w:rPr>
          <w:rFonts w:cstheme="majorHAnsi"/>
          <w:sz w:val="24"/>
          <w:szCs w:val="24"/>
        </w:rPr>
      </w:pPr>
      <w:r w:rsidRPr="00BA4B8A">
        <w:rPr>
          <w:rFonts w:cstheme="majorHAnsi"/>
          <w:sz w:val="24"/>
          <w:szCs w:val="24"/>
        </w:rPr>
        <w:t>3. Data Collection</w:t>
      </w:r>
    </w:p>
    <w:p w14:paraId="09FAD04D" w14:textId="77777777" w:rsidR="00BA4B8A" w:rsidRDefault="00BA4B8A" w:rsidP="00BA4B8A">
      <w:pPr>
        <w:pStyle w:val="Heading3"/>
        <w:spacing w:before="0" w:line="240" w:lineRule="auto"/>
        <w:rPr>
          <w:rFonts w:cstheme="majorHAnsi"/>
          <w:sz w:val="24"/>
          <w:szCs w:val="24"/>
        </w:rPr>
      </w:pPr>
    </w:p>
    <w:p w14:paraId="065A1786" w14:textId="17F0BFCD" w:rsidR="005469AB" w:rsidRPr="00BA4B8A" w:rsidRDefault="00000000" w:rsidP="00BA4B8A">
      <w:pPr>
        <w:pStyle w:val="Heading3"/>
        <w:spacing w:before="0" w:line="240" w:lineRule="auto"/>
        <w:rPr>
          <w:rFonts w:cstheme="majorHAnsi"/>
          <w:sz w:val="24"/>
          <w:szCs w:val="24"/>
        </w:rPr>
      </w:pPr>
      <w:r w:rsidRPr="00BA4B8A">
        <w:rPr>
          <w:rFonts w:cstheme="majorHAnsi"/>
          <w:sz w:val="24"/>
          <w:szCs w:val="24"/>
        </w:rPr>
        <w:t>Sources Used:</w:t>
      </w:r>
    </w:p>
    <w:p w14:paraId="49453669" w14:textId="77777777" w:rsidR="005469AB" w:rsidRPr="00BA4B8A" w:rsidRDefault="00000000" w:rsidP="00BA4B8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BA4B8A">
        <w:rPr>
          <w:rFonts w:asciiTheme="majorHAnsi" w:hAnsiTheme="majorHAnsi" w:cstheme="majorHAnsi"/>
          <w:sz w:val="24"/>
          <w:szCs w:val="24"/>
        </w:rPr>
        <w:t>(List the websites, expert reviews, or any other sources of information.)</w:t>
      </w:r>
    </w:p>
    <w:p w14:paraId="1ED465D2" w14:textId="77777777" w:rsidR="00BA4B8A" w:rsidRDefault="00BA4B8A" w:rsidP="00BA4B8A">
      <w:pPr>
        <w:pStyle w:val="Heading2"/>
        <w:spacing w:before="0" w:line="240" w:lineRule="auto"/>
        <w:rPr>
          <w:rFonts w:cstheme="majorHAnsi"/>
          <w:sz w:val="24"/>
          <w:szCs w:val="24"/>
        </w:rPr>
      </w:pPr>
    </w:p>
    <w:p w14:paraId="7F4545F6" w14:textId="1D9601EB" w:rsidR="005469AB" w:rsidRPr="00BA4B8A" w:rsidRDefault="00000000" w:rsidP="00BA4B8A">
      <w:pPr>
        <w:pStyle w:val="Heading2"/>
        <w:spacing w:before="0" w:line="240" w:lineRule="auto"/>
        <w:rPr>
          <w:rFonts w:cstheme="majorHAnsi"/>
          <w:sz w:val="24"/>
          <w:szCs w:val="24"/>
        </w:rPr>
      </w:pPr>
      <w:r w:rsidRPr="00BA4B8A">
        <w:rPr>
          <w:rFonts w:cstheme="majorHAnsi"/>
          <w:sz w:val="24"/>
          <w:szCs w:val="24"/>
        </w:rPr>
        <w:t>4. Inclusion &amp; Exclusion Criteria</w:t>
      </w:r>
    </w:p>
    <w:p w14:paraId="3DCAE2B3" w14:textId="77777777" w:rsidR="00BA4B8A" w:rsidRDefault="00BA4B8A" w:rsidP="00BA4B8A">
      <w:pPr>
        <w:pStyle w:val="Heading3"/>
        <w:spacing w:before="0" w:line="240" w:lineRule="auto"/>
        <w:rPr>
          <w:rFonts w:cstheme="majorHAnsi"/>
          <w:sz w:val="24"/>
          <w:szCs w:val="24"/>
        </w:rPr>
      </w:pPr>
    </w:p>
    <w:p w14:paraId="1F99FD2F" w14:textId="7615CF9E" w:rsidR="005469AB" w:rsidRPr="00BA4B8A" w:rsidRDefault="00000000" w:rsidP="00BA4B8A">
      <w:pPr>
        <w:pStyle w:val="Heading3"/>
        <w:spacing w:before="0" w:line="240" w:lineRule="auto"/>
        <w:rPr>
          <w:rFonts w:cstheme="majorHAnsi"/>
          <w:sz w:val="24"/>
          <w:szCs w:val="24"/>
        </w:rPr>
      </w:pPr>
      <w:r w:rsidRPr="00BA4B8A">
        <w:rPr>
          <w:rFonts w:cstheme="majorHAnsi"/>
          <w:sz w:val="24"/>
          <w:szCs w:val="24"/>
        </w:rPr>
        <w:t>Inclusion Criteria:</w:t>
      </w:r>
    </w:p>
    <w:p w14:paraId="7192AF7D" w14:textId="77777777" w:rsidR="005469AB" w:rsidRPr="00BA4B8A" w:rsidRDefault="00000000" w:rsidP="00BA4B8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BA4B8A">
        <w:rPr>
          <w:rFonts w:asciiTheme="majorHAnsi" w:hAnsiTheme="majorHAnsi" w:cstheme="majorHAnsi"/>
          <w:sz w:val="24"/>
          <w:szCs w:val="24"/>
        </w:rPr>
        <w:t xml:space="preserve">- </w:t>
      </w:r>
    </w:p>
    <w:p w14:paraId="23635030" w14:textId="77777777" w:rsidR="005469AB" w:rsidRPr="00BA4B8A" w:rsidRDefault="00000000" w:rsidP="00BA4B8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BA4B8A">
        <w:rPr>
          <w:rFonts w:asciiTheme="majorHAnsi" w:hAnsiTheme="majorHAnsi" w:cstheme="majorHAnsi"/>
          <w:sz w:val="24"/>
          <w:szCs w:val="24"/>
        </w:rPr>
        <w:t xml:space="preserve">- </w:t>
      </w:r>
    </w:p>
    <w:p w14:paraId="34080BFE" w14:textId="77777777" w:rsidR="005469AB" w:rsidRPr="00BA4B8A" w:rsidRDefault="00000000" w:rsidP="00BA4B8A">
      <w:pPr>
        <w:pStyle w:val="Heading3"/>
        <w:spacing w:before="0" w:line="240" w:lineRule="auto"/>
        <w:rPr>
          <w:rFonts w:cstheme="majorHAnsi"/>
          <w:sz w:val="24"/>
          <w:szCs w:val="24"/>
        </w:rPr>
      </w:pPr>
      <w:r w:rsidRPr="00BA4B8A">
        <w:rPr>
          <w:rFonts w:cstheme="majorHAnsi"/>
          <w:sz w:val="24"/>
          <w:szCs w:val="24"/>
        </w:rPr>
        <w:t>Exclusion Criteria:</w:t>
      </w:r>
    </w:p>
    <w:p w14:paraId="33C0DED9" w14:textId="77777777" w:rsidR="005469AB" w:rsidRPr="00BA4B8A" w:rsidRDefault="00000000" w:rsidP="00BA4B8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BA4B8A">
        <w:rPr>
          <w:rFonts w:asciiTheme="majorHAnsi" w:hAnsiTheme="majorHAnsi" w:cstheme="majorHAnsi"/>
          <w:sz w:val="24"/>
          <w:szCs w:val="24"/>
        </w:rPr>
        <w:t xml:space="preserve">- </w:t>
      </w:r>
    </w:p>
    <w:p w14:paraId="093200EE" w14:textId="77777777" w:rsidR="005469AB" w:rsidRPr="00BA4B8A" w:rsidRDefault="00000000" w:rsidP="00BA4B8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BA4B8A">
        <w:rPr>
          <w:rFonts w:asciiTheme="majorHAnsi" w:hAnsiTheme="majorHAnsi" w:cstheme="majorHAnsi"/>
          <w:sz w:val="24"/>
          <w:szCs w:val="24"/>
        </w:rPr>
        <w:t xml:space="preserve">- </w:t>
      </w:r>
    </w:p>
    <w:p w14:paraId="7A5E68F5" w14:textId="12ED7F95" w:rsidR="00BA4B8A" w:rsidRPr="00BA4B8A" w:rsidRDefault="00000000" w:rsidP="00BA4B8A">
      <w:pPr>
        <w:pStyle w:val="Heading2"/>
        <w:spacing w:before="0" w:line="240" w:lineRule="auto"/>
        <w:rPr>
          <w:rFonts w:cstheme="majorHAnsi"/>
          <w:sz w:val="24"/>
          <w:szCs w:val="24"/>
        </w:rPr>
      </w:pPr>
      <w:r w:rsidRPr="00BA4B8A">
        <w:rPr>
          <w:rFonts w:cstheme="majorHAnsi"/>
          <w:sz w:val="24"/>
          <w:szCs w:val="24"/>
        </w:rPr>
        <w:t>5. Data Extraction &amp; Synthesis</w:t>
      </w:r>
    </w:p>
    <w:tbl>
      <w:tblPr>
        <w:tblStyle w:val="TableGrid"/>
        <w:tblW w:w="8876" w:type="dxa"/>
        <w:tblLook w:val="04A0" w:firstRow="1" w:lastRow="0" w:firstColumn="1" w:lastColumn="0" w:noHBand="0" w:noVBand="1"/>
      </w:tblPr>
      <w:tblGrid>
        <w:gridCol w:w="2396"/>
        <w:gridCol w:w="2160"/>
        <w:gridCol w:w="2160"/>
        <w:gridCol w:w="2160"/>
      </w:tblGrid>
      <w:tr w:rsidR="005469AB" w:rsidRPr="00BA4B8A" w14:paraId="28CFB553" w14:textId="77777777" w:rsidTr="00BA4B8A">
        <w:tc>
          <w:tcPr>
            <w:tcW w:w="2396" w:type="dxa"/>
          </w:tcPr>
          <w:p w14:paraId="4A208563" w14:textId="77777777" w:rsidR="005469AB" w:rsidRPr="00BA4B8A" w:rsidRDefault="00000000" w:rsidP="00BA4B8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A4B8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2160" w:type="dxa"/>
          </w:tcPr>
          <w:p w14:paraId="5CAA08D2" w14:textId="77777777" w:rsidR="005469AB" w:rsidRPr="00BA4B8A" w:rsidRDefault="00000000" w:rsidP="00BA4B8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A4B8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Car Model 1</w:t>
            </w:r>
          </w:p>
        </w:tc>
        <w:tc>
          <w:tcPr>
            <w:tcW w:w="2160" w:type="dxa"/>
          </w:tcPr>
          <w:p w14:paraId="022142AD" w14:textId="77777777" w:rsidR="005469AB" w:rsidRPr="00BA4B8A" w:rsidRDefault="00000000" w:rsidP="00BA4B8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A4B8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Car Model 2</w:t>
            </w:r>
          </w:p>
        </w:tc>
        <w:tc>
          <w:tcPr>
            <w:tcW w:w="2160" w:type="dxa"/>
          </w:tcPr>
          <w:p w14:paraId="510786EB" w14:textId="77777777" w:rsidR="005469AB" w:rsidRPr="00BA4B8A" w:rsidRDefault="00000000" w:rsidP="00BA4B8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A4B8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Car Model 3</w:t>
            </w:r>
          </w:p>
        </w:tc>
      </w:tr>
      <w:tr w:rsidR="005469AB" w:rsidRPr="00BA4B8A" w14:paraId="00F768A2" w14:textId="77777777" w:rsidTr="00BA4B8A">
        <w:tc>
          <w:tcPr>
            <w:tcW w:w="2396" w:type="dxa"/>
          </w:tcPr>
          <w:p w14:paraId="436BF45D" w14:textId="77777777" w:rsidR="005469AB" w:rsidRPr="00BA4B8A" w:rsidRDefault="00000000" w:rsidP="00BA4B8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A4B8A">
              <w:rPr>
                <w:rFonts w:asciiTheme="majorHAnsi" w:hAnsiTheme="majorHAnsi" w:cstheme="majorHAnsi"/>
                <w:sz w:val="24"/>
                <w:szCs w:val="24"/>
              </w:rPr>
              <w:t>Price (USD)</w:t>
            </w:r>
          </w:p>
        </w:tc>
        <w:tc>
          <w:tcPr>
            <w:tcW w:w="2160" w:type="dxa"/>
          </w:tcPr>
          <w:p w14:paraId="1F8A6B01" w14:textId="77777777" w:rsidR="005469AB" w:rsidRPr="00BA4B8A" w:rsidRDefault="005469AB" w:rsidP="00BA4B8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60" w:type="dxa"/>
          </w:tcPr>
          <w:p w14:paraId="1C37C953" w14:textId="77777777" w:rsidR="005469AB" w:rsidRPr="00BA4B8A" w:rsidRDefault="005469AB" w:rsidP="00BA4B8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60" w:type="dxa"/>
          </w:tcPr>
          <w:p w14:paraId="23334554" w14:textId="77777777" w:rsidR="005469AB" w:rsidRPr="00BA4B8A" w:rsidRDefault="005469AB" w:rsidP="00BA4B8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469AB" w:rsidRPr="00BA4B8A" w14:paraId="57BF3947" w14:textId="77777777" w:rsidTr="00BA4B8A">
        <w:tc>
          <w:tcPr>
            <w:tcW w:w="2396" w:type="dxa"/>
          </w:tcPr>
          <w:p w14:paraId="2E75BC69" w14:textId="77777777" w:rsidR="005469AB" w:rsidRPr="00BA4B8A" w:rsidRDefault="00000000" w:rsidP="00BA4B8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A4B8A">
              <w:rPr>
                <w:rFonts w:asciiTheme="majorHAnsi" w:hAnsiTheme="majorHAnsi" w:cstheme="majorHAnsi"/>
                <w:sz w:val="24"/>
                <w:szCs w:val="24"/>
              </w:rPr>
              <w:t>Fuel Efficiency (mpg)</w:t>
            </w:r>
          </w:p>
        </w:tc>
        <w:tc>
          <w:tcPr>
            <w:tcW w:w="2160" w:type="dxa"/>
          </w:tcPr>
          <w:p w14:paraId="75C9CC67" w14:textId="77777777" w:rsidR="005469AB" w:rsidRPr="00BA4B8A" w:rsidRDefault="005469AB" w:rsidP="00BA4B8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60" w:type="dxa"/>
          </w:tcPr>
          <w:p w14:paraId="59B382F7" w14:textId="77777777" w:rsidR="005469AB" w:rsidRPr="00BA4B8A" w:rsidRDefault="005469AB" w:rsidP="00BA4B8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60" w:type="dxa"/>
          </w:tcPr>
          <w:p w14:paraId="56B42368" w14:textId="77777777" w:rsidR="005469AB" w:rsidRPr="00BA4B8A" w:rsidRDefault="005469AB" w:rsidP="00BA4B8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469AB" w:rsidRPr="00BA4B8A" w14:paraId="04388DE9" w14:textId="77777777" w:rsidTr="00BA4B8A">
        <w:tc>
          <w:tcPr>
            <w:tcW w:w="2396" w:type="dxa"/>
          </w:tcPr>
          <w:p w14:paraId="5E05333B" w14:textId="77777777" w:rsidR="005469AB" w:rsidRPr="00BA4B8A" w:rsidRDefault="00000000" w:rsidP="00BA4B8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A4B8A">
              <w:rPr>
                <w:rFonts w:asciiTheme="majorHAnsi" w:hAnsiTheme="majorHAnsi" w:cstheme="majorHAnsi"/>
                <w:sz w:val="24"/>
                <w:szCs w:val="24"/>
              </w:rPr>
              <w:t>Safety Rating</w:t>
            </w:r>
          </w:p>
        </w:tc>
        <w:tc>
          <w:tcPr>
            <w:tcW w:w="2160" w:type="dxa"/>
          </w:tcPr>
          <w:p w14:paraId="088B417E" w14:textId="77777777" w:rsidR="005469AB" w:rsidRPr="00BA4B8A" w:rsidRDefault="005469AB" w:rsidP="00BA4B8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60" w:type="dxa"/>
          </w:tcPr>
          <w:p w14:paraId="615C3731" w14:textId="77777777" w:rsidR="005469AB" w:rsidRPr="00BA4B8A" w:rsidRDefault="005469AB" w:rsidP="00BA4B8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60" w:type="dxa"/>
          </w:tcPr>
          <w:p w14:paraId="29BE4A63" w14:textId="77777777" w:rsidR="005469AB" w:rsidRPr="00BA4B8A" w:rsidRDefault="005469AB" w:rsidP="00BA4B8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469AB" w:rsidRPr="00BA4B8A" w14:paraId="040CA196" w14:textId="77777777" w:rsidTr="00BA4B8A">
        <w:tc>
          <w:tcPr>
            <w:tcW w:w="2396" w:type="dxa"/>
          </w:tcPr>
          <w:p w14:paraId="08A8E43D" w14:textId="77777777" w:rsidR="005469AB" w:rsidRPr="00BA4B8A" w:rsidRDefault="00000000" w:rsidP="00BA4B8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A4B8A">
              <w:rPr>
                <w:rFonts w:asciiTheme="majorHAnsi" w:hAnsiTheme="majorHAnsi" w:cstheme="majorHAnsi"/>
                <w:sz w:val="24"/>
                <w:szCs w:val="24"/>
              </w:rPr>
              <w:t>Resale Value</w:t>
            </w:r>
          </w:p>
        </w:tc>
        <w:tc>
          <w:tcPr>
            <w:tcW w:w="2160" w:type="dxa"/>
          </w:tcPr>
          <w:p w14:paraId="52489B4D" w14:textId="77777777" w:rsidR="005469AB" w:rsidRPr="00BA4B8A" w:rsidRDefault="005469AB" w:rsidP="00BA4B8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67ABA14" w14:textId="77777777" w:rsidR="005469AB" w:rsidRPr="00BA4B8A" w:rsidRDefault="005469AB" w:rsidP="00BA4B8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60" w:type="dxa"/>
          </w:tcPr>
          <w:p w14:paraId="6D417AB0" w14:textId="77777777" w:rsidR="005469AB" w:rsidRPr="00BA4B8A" w:rsidRDefault="005469AB" w:rsidP="00BA4B8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469AB" w:rsidRPr="00BA4B8A" w14:paraId="281F8E03" w14:textId="77777777" w:rsidTr="00BA4B8A">
        <w:tc>
          <w:tcPr>
            <w:tcW w:w="2396" w:type="dxa"/>
          </w:tcPr>
          <w:p w14:paraId="739F9D54" w14:textId="77777777" w:rsidR="005469AB" w:rsidRPr="00BA4B8A" w:rsidRDefault="00000000" w:rsidP="00BA4B8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A4B8A">
              <w:rPr>
                <w:rFonts w:asciiTheme="majorHAnsi" w:hAnsiTheme="majorHAnsi" w:cstheme="majorHAnsi"/>
                <w:sz w:val="24"/>
                <w:szCs w:val="24"/>
              </w:rPr>
              <w:t>Customer Reviews Summary</w:t>
            </w:r>
          </w:p>
        </w:tc>
        <w:tc>
          <w:tcPr>
            <w:tcW w:w="2160" w:type="dxa"/>
          </w:tcPr>
          <w:p w14:paraId="4D63954D" w14:textId="77777777" w:rsidR="005469AB" w:rsidRPr="00BA4B8A" w:rsidRDefault="005469AB" w:rsidP="00BA4B8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60" w:type="dxa"/>
          </w:tcPr>
          <w:p w14:paraId="0063997F" w14:textId="77777777" w:rsidR="005469AB" w:rsidRPr="00BA4B8A" w:rsidRDefault="005469AB" w:rsidP="00BA4B8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60" w:type="dxa"/>
          </w:tcPr>
          <w:p w14:paraId="08044D8B" w14:textId="77777777" w:rsidR="005469AB" w:rsidRPr="00BA4B8A" w:rsidRDefault="005469AB" w:rsidP="00BA4B8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077837D3" w14:textId="77777777" w:rsidR="001C6D97" w:rsidRPr="00BA4B8A" w:rsidRDefault="001C6D97" w:rsidP="00BA4B8A">
      <w:pPr>
        <w:pStyle w:val="Heading2"/>
        <w:spacing w:before="0" w:line="240" w:lineRule="auto"/>
        <w:rPr>
          <w:rFonts w:cstheme="majorHAnsi"/>
          <w:sz w:val="24"/>
          <w:szCs w:val="24"/>
        </w:rPr>
      </w:pPr>
    </w:p>
    <w:p w14:paraId="5D97DA00" w14:textId="45FC9F4D" w:rsidR="005469AB" w:rsidRPr="00BA4B8A" w:rsidRDefault="00000000" w:rsidP="00BA4B8A">
      <w:pPr>
        <w:pStyle w:val="Heading2"/>
        <w:spacing w:before="0" w:line="240" w:lineRule="auto"/>
        <w:rPr>
          <w:rFonts w:cstheme="majorHAnsi"/>
          <w:sz w:val="24"/>
          <w:szCs w:val="24"/>
        </w:rPr>
      </w:pPr>
      <w:r w:rsidRPr="00BA4B8A">
        <w:rPr>
          <w:rFonts w:cstheme="majorHAnsi"/>
          <w:sz w:val="24"/>
          <w:szCs w:val="24"/>
        </w:rPr>
        <w:t>6. Findings &amp; Discussion</w:t>
      </w:r>
    </w:p>
    <w:p w14:paraId="2593298D" w14:textId="77777777" w:rsidR="005469AB" w:rsidRPr="00BA4B8A" w:rsidRDefault="00000000" w:rsidP="00BA4B8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BA4B8A">
        <w:rPr>
          <w:rFonts w:asciiTheme="majorHAnsi" w:hAnsiTheme="majorHAnsi" w:cstheme="majorHAnsi"/>
          <w:sz w:val="24"/>
          <w:szCs w:val="24"/>
        </w:rPr>
        <w:t>(Discuss patterns observed in the data, notable strengths or weaknesses of the models.)</w:t>
      </w:r>
    </w:p>
    <w:p w14:paraId="468D0C99" w14:textId="77777777" w:rsidR="00BA4B8A" w:rsidRDefault="00BA4B8A" w:rsidP="00BA4B8A">
      <w:pPr>
        <w:pStyle w:val="Heading2"/>
        <w:spacing w:before="0" w:line="240" w:lineRule="auto"/>
        <w:rPr>
          <w:rFonts w:cstheme="majorHAnsi"/>
          <w:sz w:val="24"/>
          <w:szCs w:val="24"/>
        </w:rPr>
      </w:pPr>
    </w:p>
    <w:p w14:paraId="19ADC58A" w14:textId="2B67C213" w:rsidR="005469AB" w:rsidRPr="00BA4B8A" w:rsidRDefault="00000000" w:rsidP="00BA4B8A">
      <w:pPr>
        <w:pStyle w:val="Heading2"/>
        <w:spacing w:before="0" w:line="240" w:lineRule="auto"/>
        <w:rPr>
          <w:rFonts w:cstheme="majorHAnsi"/>
          <w:sz w:val="24"/>
          <w:szCs w:val="24"/>
        </w:rPr>
      </w:pPr>
      <w:r w:rsidRPr="00BA4B8A">
        <w:rPr>
          <w:rFonts w:cstheme="majorHAnsi"/>
          <w:sz w:val="24"/>
          <w:szCs w:val="24"/>
        </w:rPr>
        <w:t>7. Conclusion &amp; Recommendation</w:t>
      </w:r>
    </w:p>
    <w:p w14:paraId="3A800544" w14:textId="77777777" w:rsidR="005469AB" w:rsidRPr="00BA4B8A" w:rsidRDefault="00000000" w:rsidP="00BA4B8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BA4B8A">
        <w:rPr>
          <w:rFonts w:asciiTheme="majorHAnsi" w:hAnsiTheme="majorHAnsi" w:cstheme="majorHAnsi"/>
          <w:sz w:val="24"/>
          <w:szCs w:val="24"/>
        </w:rPr>
        <w:t>(Based on the findings, which car is the best option? Justify your choice with evidence from your review.)</w:t>
      </w:r>
    </w:p>
    <w:sectPr w:rsidR="005469AB" w:rsidRPr="00BA4B8A" w:rsidSect="00034616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68D08E" w14:textId="77777777" w:rsidR="007B1930" w:rsidRDefault="007B1930" w:rsidP="00EC504E">
      <w:pPr>
        <w:spacing w:after="0" w:line="240" w:lineRule="auto"/>
      </w:pPr>
      <w:r>
        <w:separator/>
      </w:r>
    </w:p>
  </w:endnote>
  <w:endnote w:type="continuationSeparator" w:id="0">
    <w:p w14:paraId="1991FC46" w14:textId="77777777" w:rsidR="007B1930" w:rsidRDefault="007B1930" w:rsidP="00EC5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393893323"/>
      <w:docPartObj>
        <w:docPartGallery w:val="Page Numbers (Bottom of Page)"/>
        <w:docPartUnique/>
      </w:docPartObj>
    </w:sdtPr>
    <w:sdtContent>
      <w:p w14:paraId="19BA8637" w14:textId="7181EA6C" w:rsidR="00EC504E" w:rsidRDefault="00EC504E" w:rsidP="0014271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5A2709" w14:textId="77777777" w:rsidR="00EC504E" w:rsidRDefault="00EC50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313326380"/>
      <w:docPartObj>
        <w:docPartGallery w:val="Page Numbers (Bottom of Page)"/>
        <w:docPartUnique/>
      </w:docPartObj>
    </w:sdtPr>
    <w:sdtContent>
      <w:p w14:paraId="09C2647A" w14:textId="2AA7BC52" w:rsidR="00EC504E" w:rsidRDefault="00EC504E" w:rsidP="0014271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55BF2F4" w14:textId="77777777" w:rsidR="00EC504E" w:rsidRDefault="00EC50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AC9927" w14:textId="77777777" w:rsidR="007B1930" w:rsidRDefault="007B1930" w:rsidP="00EC504E">
      <w:pPr>
        <w:spacing w:after="0" w:line="240" w:lineRule="auto"/>
      </w:pPr>
      <w:r>
        <w:separator/>
      </w:r>
    </w:p>
  </w:footnote>
  <w:footnote w:type="continuationSeparator" w:id="0">
    <w:p w14:paraId="5E872567" w14:textId="77777777" w:rsidR="007B1930" w:rsidRDefault="007B1930" w:rsidP="00EC5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F2DC8" w14:textId="0566CFC9" w:rsidR="00EC504E" w:rsidRDefault="00BA4B8A" w:rsidP="00EC504E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3E068B" wp14:editId="7992925E">
              <wp:simplePos x="0" y="0"/>
              <wp:positionH relativeFrom="column">
                <wp:posOffset>-698785</wp:posOffset>
              </wp:positionH>
              <wp:positionV relativeFrom="paragraph">
                <wp:posOffset>257175</wp:posOffset>
              </wp:positionV>
              <wp:extent cx="6758152" cy="0"/>
              <wp:effectExtent l="25400" t="25400" r="36830" b="76200"/>
              <wp:wrapNone/>
              <wp:docPr id="211472817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58152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90D85A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pt,20.25pt" to="477.15pt,2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" strokecolor="black [3213]" strokeweight=".5pt">
              <v:shadow on="t" color="black" opacity="24903f" origin=",.5" offset="0,.55556mm"/>
            </v:line>
          </w:pict>
        </mc:Fallback>
      </mc:AlternateContent>
    </w:r>
    <w:r w:rsidR="00EC504E">
      <w:t>Exercise 1: DrMSO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9456013">
    <w:abstractNumId w:val="8"/>
  </w:num>
  <w:num w:numId="2" w16cid:durableId="15008841">
    <w:abstractNumId w:val="6"/>
  </w:num>
  <w:num w:numId="3" w16cid:durableId="407308606">
    <w:abstractNumId w:val="5"/>
  </w:num>
  <w:num w:numId="4" w16cid:durableId="892272762">
    <w:abstractNumId w:val="4"/>
  </w:num>
  <w:num w:numId="5" w16cid:durableId="281884568">
    <w:abstractNumId w:val="7"/>
  </w:num>
  <w:num w:numId="6" w16cid:durableId="1806700293">
    <w:abstractNumId w:val="3"/>
  </w:num>
  <w:num w:numId="7" w16cid:durableId="1970623992">
    <w:abstractNumId w:val="2"/>
  </w:num>
  <w:num w:numId="8" w16cid:durableId="1248423811">
    <w:abstractNumId w:val="1"/>
  </w:num>
  <w:num w:numId="9" w16cid:durableId="2083335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6D97"/>
    <w:rsid w:val="0029639D"/>
    <w:rsid w:val="002B5398"/>
    <w:rsid w:val="00326F90"/>
    <w:rsid w:val="005469AB"/>
    <w:rsid w:val="007B1930"/>
    <w:rsid w:val="00AA1D8D"/>
    <w:rsid w:val="00B47730"/>
    <w:rsid w:val="00BA4B8A"/>
    <w:rsid w:val="00CB0664"/>
    <w:rsid w:val="00EC50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579EF1"/>
  <w14:defaultImageDpi w14:val="300"/>
  <w15:docId w15:val="{E18A4103-994B-A148-A5CE-73F123E2F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EC5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SHAHIZAN BIN OTHMAN</cp:lastModifiedBy>
  <cp:revision>4</cp:revision>
  <dcterms:created xsi:type="dcterms:W3CDTF">2013-12-23T23:15:00Z</dcterms:created>
  <dcterms:modified xsi:type="dcterms:W3CDTF">2025-03-09T05:19:00Z</dcterms:modified>
  <cp:category/>
</cp:coreProperties>
</file>