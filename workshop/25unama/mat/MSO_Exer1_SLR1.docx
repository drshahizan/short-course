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📄 TEMPLATE DOKUMEN LATIHAN SLR</w:t>
      </w:r>
    </w:p>
    <w:p>
      <w:r>
        <w:t>Tajuk: Menelusuri Pilihan Mobil Baru dengan Pendekatan Systematic Literature Review (SLR)</w:t>
      </w:r>
    </w:p>
    <w:p>
      <w:pPr>
        <w:pStyle w:val="Heading1"/>
      </w:pPr>
      <w:r>
        <w:t>👤 Maklumat Pelajar</w:t>
      </w:r>
    </w:p>
    <w:p>
      <w:r>
        <w:t>Nama Pelajar: _________________________________________</w:t>
      </w:r>
    </w:p>
    <w:p>
      <w:r>
        <w:t>Nombor Matrik: _______________________________________</w:t>
      </w:r>
    </w:p>
    <w:p>
      <w:r>
        <w:t>Program: ____________________________________________</w:t>
      </w:r>
    </w:p>
    <w:p>
      <w:r>
        <w:t>Tarikh Penghantaran: _________________________________</w:t>
      </w:r>
    </w:p>
    <w:p>
      <w:pPr>
        <w:pStyle w:val="Heading1"/>
      </w:pPr>
      <w:r>
        <w:t>🎯 1. Tujuan Kajian</w:t>
      </w:r>
    </w:p>
    <w:p>
      <w:r>
        <w:t>Terangkan secara ringkas apa yang ingin dicapai dalam tinjauan literatur ini.</w:t>
      </w:r>
    </w:p>
    <w:p>
      <w:r>
        <w:t>Jawapan Anda:</w:t>
        <w:br/>
        <w:t>__________________________________________________________________</w:t>
        <w:br/>
        <w:t>Jawapan Anda:</w:t>
        <w:br/>
        <w:t>__________________________________________________________________</w:t>
        <w:br/>
      </w:r>
    </w:p>
    <w:p>
      <w:pPr>
        <w:pStyle w:val="Heading1"/>
      </w:pPr>
      <w:r>
        <w:t>❓ 2. Pertanyaan Penelitian (Research Questions / RQ)</w:t>
      </w:r>
    </w:p>
    <w:p>
      <w:r>
        <w:t>Senaraikan sekurang-kurangnya 2 hingga 3 soalan utama yang akan dijawab melalui SLR.</w:t>
      </w:r>
    </w:p>
    <w:p>
      <w:r>
        <w:t>1. _________________________________________________________</w:t>
      </w:r>
    </w:p>
    <w:p>
      <w:r>
        <w:t>2. _________________________________________________________</w:t>
      </w:r>
    </w:p>
    <w:p>
      <w:r>
        <w:t>3. _________________________________________________________</w:t>
      </w:r>
    </w:p>
    <w:p>
      <w:pPr>
        <w:pStyle w:val="Heading1"/>
      </w:pPr>
      <w:r>
        <w:t>🔍 3. Sumber Data</w:t>
      </w:r>
    </w:p>
    <w:p>
      <w:r>
        <w:t>Senaraikan sumber rujukan utama yang anda gunakan (misalnya laman web, jurnal, laporan pengguna, forum, dsb.).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Bil</w:t>
            </w:r>
          </w:p>
        </w:tc>
        <w:tc>
          <w:tcPr>
            <w:tcW w:type="dxa" w:w="2880"/>
          </w:tcPr>
          <w:p>
            <w:r>
              <w:t>Sumber Data / Platform</w:t>
            </w:r>
          </w:p>
        </w:tc>
        <w:tc>
          <w:tcPr>
            <w:tcW w:type="dxa" w:w="2880"/>
          </w:tcPr>
          <w:p>
            <w:r>
              <w:t>Pautan / Rujukan Lengkap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📥 4. Kriteria Inklusi dan Eksklusi</w:t>
      </w:r>
    </w:p>
    <w:p>
      <w:r>
        <w:t>Nyatakan kriteria yang digunakan untuk memilih dan menolak sumber atau model mobil.</w:t>
      </w:r>
    </w:p>
    <w:p>
      <w:r>
        <w:t>Kriteria Inklusi:</w:t>
        <w:br/>
        <w:t>- _________________________________________________________</w:t>
        <w:br/>
        <w:t>- _________________________________________________________</w:t>
      </w:r>
    </w:p>
    <w:p>
      <w:r>
        <w:t>Kriteria Eksklusi:</w:t>
        <w:br/>
        <w:t>- _________________________________________________________</w:t>
        <w:br/>
        <w:t>- _________________________________________________________</w:t>
      </w:r>
    </w:p>
    <w:p>
      <w:pPr>
        <w:pStyle w:val="Heading1"/>
      </w:pPr>
      <w:r>
        <w:t>📊 5. Ekstraksi dan Sintesis Data</w:t>
      </w:r>
    </w:p>
    <w:p>
      <w:r>
        <w:t>Isi jadual di bawah berdasarkan data yang dikumpul untuk setiap model mobil.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Model Mobil</w:t>
            </w:r>
          </w:p>
        </w:tc>
        <w:tc>
          <w:tcPr>
            <w:tcW w:type="dxa" w:w="1440"/>
          </w:tcPr>
          <w:p>
            <w:r>
              <w:t>Harga</w:t>
            </w:r>
          </w:p>
        </w:tc>
        <w:tc>
          <w:tcPr>
            <w:tcW w:type="dxa" w:w="1440"/>
          </w:tcPr>
          <w:p>
            <w:r>
              <w:t>Efisiensi Bahan Bakar</w:t>
            </w:r>
          </w:p>
        </w:tc>
        <w:tc>
          <w:tcPr>
            <w:tcW w:type="dxa" w:w="1440"/>
          </w:tcPr>
          <w:p>
            <w:r>
              <w:t>Fitur Keselamatan</w:t>
            </w:r>
          </w:p>
        </w:tc>
        <w:tc>
          <w:tcPr>
            <w:tcW w:type="dxa" w:w="1440"/>
          </w:tcPr>
          <w:p>
            <w:r>
              <w:t>Nilai Jual Kembali</w:t>
            </w:r>
          </w:p>
        </w:tc>
        <w:tc>
          <w:tcPr>
            <w:tcW w:type="dxa" w:w="1440"/>
          </w:tcPr>
          <w:p>
            <w:r>
              <w:t>Ulasan Pengguna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1"/>
      </w:pPr>
      <w:r>
        <w:t>📈 6. Analisis dan Kesimpulan</w:t>
      </w:r>
    </w:p>
    <w:p>
      <w:r>
        <w:t>Ringkaskan dapatan utama dan berikan cadangan berdasarkan analisis.</w:t>
      </w:r>
    </w:p>
    <w:p>
      <w:r>
        <w:t>Jawapan Anda:</w:t>
        <w:br/>
        <w:t>__________________________________________________________________</w:t>
        <w:br/>
        <w:t>Jawapan Anda:</w:t>
        <w:br/>
        <w:t>__________________________________________________________________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